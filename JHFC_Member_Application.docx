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BF845">
      <w:pPr>
        <w:pStyle w:val="3"/>
        <w:ind w:firstLine="2522" w:firstLineChars="700"/>
        <w:jc w:val="both"/>
        <w:rPr>
          <w:rFonts w:hint="eastAsia" w:ascii="GenRyuMin JP TTF Medium" w:hAnsi="GenRyuMin JP TTF Medium" w:eastAsia="GenRyuMin JP TTF Medium" w:cs="GenRyuMin JP TTF Medium"/>
          <w:sz w:val="36"/>
          <w:szCs w:val="36"/>
        </w:rPr>
      </w:pPr>
      <w:r>
        <w:rPr>
          <w:rFonts w:hint="eastAsia" w:ascii="GenRyuMin JP TTF Medium" w:hAnsi="GenRyuMin JP TTF Medium" w:eastAsia="GenRyuMin JP TTF Medium" w:cs="GenRyuMin JP TTF Medium"/>
          <w:sz w:val="36"/>
          <w:szCs w:val="36"/>
        </w:rPr>
        <w:t>JHFC 会員入会申請書</w:t>
      </w:r>
    </w:p>
    <w:p w14:paraId="5FA582FA">
      <w:pPr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一般社団法人 日本認定健康食品協会（JHFC） 御中</w:t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br w:type="textWrapping"/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下記の通り、貴協会の会員制度に基づき入会を申請いたします。</w:t>
      </w:r>
    </w:p>
    <w:p w14:paraId="07F664E0">
      <w:pPr>
        <w:pStyle w:val="4"/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1. 申請者情報（法人または個人）</w:t>
      </w:r>
      <w:bookmarkStart w:id="0" w:name="_GoBack"/>
      <w:bookmarkEnd w:id="0"/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6E4F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5CAD5E4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申請種別（ご選択ください）</w:t>
            </w:r>
          </w:p>
        </w:tc>
        <w:tc>
          <w:tcPr>
            <w:tcW w:w="4320" w:type="dxa"/>
          </w:tcPr>
          <w:p w14:paraId="70AD9B09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□ 正会員　□ 賛助会員　□ 個人会員</w:t>
            </w:r>
          </w:p>
        </w:tc>
      </w:tr>
      <w:tr w14:paraId="6F743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FD6C30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会社名／氏名（個人の場合）</w:t>
            </w:r>
          </w:p>
        </w:tc>
        <w:tc>
          <w:tcPr>
            <w:tcW w:w="4320" w:type="dxa"/>
          </w:tcPr>
          <w:p w14:paraId="5FD20799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株式会社〇〇健康食品研究所</w:t>
            </w:r>
          </w:p>
        </w:tc>
      </w:tr>
      <w:tr w14:paraId="09C04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5F845F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フリガナ（法人・個人名）</w:t>
            </w:r>
          </w:p>
        </w:tc>
        <w:tc>
          <w:tcPr>
            <w:tcW w:w="4320" w:type="dxa"/>
          </w:tcPr>
          <w:p w14:paraId="2720A333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カブシキガイシャマルマルケンコウショクヒン</w:t>
            </w:r>
          </w:p>
        </w:tc>
      </w:tr>
      <w:tr w14:paraId="13F07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195187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所在地</w:t>
            </w:r>
          </w:p>
        </w:tc>
        <w:tc>
          <w:tcPr>
            <w:tcW w:w="4320" w:type="dxa"/>
          </w:tcPr>
          <w:p w14:paraId="34270D81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〒123-4567 東京都〇〇区〇〇町1-2-3</w:t>
            </w:r>
          </w:p>
        </w:tc>
      </w:tr>
      <w:tr w14:paraId="12D7A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9700194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電話番号</w:t>
            </w:r>
          </w:p>
        </w:tc>
        <w:tc>
          <w:tcPr>
            <w:tcW w:w="4320" w:type="dxa"/>
          </w:tcPr>
          <w:p w14:paraId="6626713D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03-1234-5678</w:t>
            </w:r>
          </w:p>
        </w:tc>
      </w:tr>
      <w:tr w14:paraId="32365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3D4C87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メールアドレス</w:t>
            </w:r>
          </w:p>
        </w:tc>
        <w:tc>
          <w:tcPr>
            <w:tcW w:w="4320" w:type="dxa"/>
          </w:tcPr>
          <w:p w14:paraId="2E25437F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info@example.co.jp</w:t>
            </w:r>
          </w:p>
        </w:tc>
      </w:tr>
      <w:tr w14:paraId="00FF3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3584D0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担当者名（法人の場合）</w:t>
            </w:r>
          </w:p>
        </w:tc>
        <w:tc>
          <w:tcPr>
            <w:tcW w:w="4320" w:type="dxa"/>
          </w:tcPr>
          <w:p w14:paraId="53BFF571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山田 太郎</w:t>
            </w:r>
          </w:p>
        </w:tc>
      </w:tr>
      <w:tr w14:paraId="4FD7C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5A4DA5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部署・役職（法人の場合）</w:t>
            </w:r>
          </w:p>
        </w:tc>
        <w:tc>
          <w:tcPr>
            <w:tcW w:w="4320" w:type="dxa"/>
          </w:tcPr>
          <w:p w14:paraId="458CE87F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企画部 課長</w:t>
            </w:r>
          </w:p>
        </w:tc>
      </w:tr>
    </w:tbl>
    <w:p w14:paraId="100E501D">
      <w:pPr>
        <w:pStyle w:val="4"/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2. 会員登録情報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379A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C3A32C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希望する掲載名称（公開用）</w:t>
            </w:r>
          </w:p>
        </w:tc>
        <w:tc>
          <w:tcPr>
            <w:tcW w:w="4320" w:type="dxa"/>
          </w:tcPr>
          <w:p w14:paraId="09F4FFEB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株式会社〇〇健康食品研究所</w:t>
            </w:r>
          </w:p>
        </w:tc>
      </w:tr>
      <w:tr w14:paraId="4E499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C9EA7B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ホームページURL（任意）</w:t>
            </w:r>
          </w:p>
        </w:tc>
        <w:tc>
          <w:tcPr>
            <w:tcW w:w="4320" w:type="dxa"/>
          </w:tcPr>
          <w:p w14:paraId="768570B7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https://example.jp</w:t>
            </w:r>
          </w:p>
        </w:tc>
      </w:tr>
      <w:tr w14:paraId="1DFF6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0639E7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sz w:val="21"/>
                <w:szCs w:val="21"/>
              </w:rPr>
              <w:t>主な取扱商品または業務内容</w:t>
            </w:r>
          </w:p>
        </w:tc>
        <w:tc>
          <w:tcPr>
            <w:tcW w:w="4320" w:type="dxa"/>
          </w:tcPr>
          <w:p w14:paraId="2A508C98">
            <w:pPr>
              <w:spacing w:after="0" w:line="240" w:lineRule="auto"/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</w:pPr>
            <w:r>
              <w:rPr>
                <w:rFonts w:hint="eastAsia" w:ascii="GenRyuMin JP TTF Medium" w:hAnsi="GenRyuMin JP TTF Medium" w:eastAsia="GenRyuMin JP TTF Medium" w:cs="GenRyuMin JP TTF Medium"/>
                <w:color w:val="A6A6A6" w:themeColor="background1" w:themeShade="A6"/>
                <w:sz w:val="21"/>
                <w:szCs w:val="21"/>
              </w:rPr>
              <w:t>健康食品の製造販売／機能性表示食品の研究開発</w:t>
            </w:r>
          </w:p>
        </w:tc>
      </w:tr>
    </w:tbl>
    <w:p w14:paraId="69BE1FA6">
      <w:pPr>
        <w:pStyle w:val="4"/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3. その他（任意）</w:t>
      </w:r>
    </w:p>
    <w:p w14:paraId="0161B7EE">
      <w:pPr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ご質問、ご要望等があればご記入ください：</w:t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br w:type="textWrapping"/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（　　　　　　　　　　　　　　　　　　　　　　　　　　　　　　　　）</w:t>
      </w:r>
    </w:p>
    <w:p w14:paraId="1703EB2E">
      <w:pPr>
        <w:pStyle w:val="4"/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4. 同意事項（ご確認ください）</w:t>
      </w:r>
    </w:p>
    <w:p w14:paraId="4FAEB727">
      <w:pPr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以下の内容に同意の上、申請いたします：</w:t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br w:type="textWrapping"/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br w:type="textWrapping"/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☑ 協会の定款・会則・会員規約に従います</w:t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br w:type="textWrapping"/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☑ 入会審査結果により、入会をお断りする場合があることを承知します</w:t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br w:type="textWrapping"/>
      </w: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☑ 年会費の請求が確定した時点で、所定の方法で納付いたします</w:t>
      </w:r>
    </w:p>
    <w:p w14:paraId="5C753029">
      <w:pPr>
        <w:pStyle w:val="4"/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5. 申請日</w:t>
      </w:r>
    </w:p>
    <w:p w14:paraId="107DFCCA">
      <w:pPr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申請日：令和　　年　　月　　日</w:t>
      </w:r>
    </w:p>
    <w:p w14:paraId="24A9F89C">
      <w:pPr>
        <w:pStyle w:val="4"/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6. 署名欄</w:t>
      </w:r>
    </w:p>
    <w:p w14:paraId="699D6038">
      <w:pPr>
        <w:rPr>
          <w:rFonts w:hint="eastAsia" w:ascii="GenRyuMin JP TTF Medium" w:hAnsi="GenRyuMin JP TTF Medium" w:eastAsia="GenRyuMin JP TTF Medium" w:cs="GenRyuMin JP TTF Medium"/>
          <w:sz w:val="21"/>
          <w:szCs w:val="21"/>
        </w:rPr>
      </w:pPr>
      <w:r>
        <w:rPr>
          <w:rFonts w:hint="eastAsia" w:ascii="GenRyuMin JP TTF Medium" w:hAnsi="GenRyuMin JP TTF Medium" w:eastAsia="GenRyuMin JP TTF Medium" w:cs="GenRyuMin JP TTF Medium"/>
          <w:sz w:val="21"/>
          <w:szCs w:val="21"/>
        </w:rPr>
        <w:t>申請者署名（法人は代表印）：　　　　　　　　　　　　　　　印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華康細明體(P)">
    <w:panose1 w:val="02020300000000000000"/>
    <w:charset w:val="88"/>
    <w:family w:val="auto"/>
    <w:pitch w:val="default"/>
    <w:sig w:usb0="800002E3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日本正楷書体">
    <w:panose1 w:val="03000509000000000000"/>
    <w:charset w:val="80"/>
    <w:family w:val="auto"/>
    <w:pitch w:val="default"/>
    <w:sig w:usb0="00000001" w:usb1="08070000" w:usb2="00000010" w:usb3="00000000" w:csb0="00020000" w:csb1="00000000"/>
  </w:font>
  <w:font w:name="Aa日系简圆">
    <w:altName w:val="Aa日系简圆"/>
    <w:panose1 w:val="02010600010101010101"/>
    <w:charset w:val="86"/>
    <w:family w:val="auto"/>
    <w:pitch w:val="default"/>
    <w:sig w:usb0="00000001" w:usb1="080E0000" w:usb2="00000000" w:usb3="00000000" w:csb0="00040003" w:csb1="00000000"/>
  </w:font>
  <w:font w:name="Aa可爱の日系中文">
    <w:altName w:val="Aa可爱の日系中文"/>
    <w:panose1 w:val="02010600010101010101"/>
    <w:charset w:val="86"/>
    <w:family w:val="auto"/>
    <w:pitch w:val="default"/>
    <w:sig w:usb0="00000001" w:usb1="080E0000" w:usb2="00000000" w:usb3="00000000" w:csb0="00040003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方正隶书繁体">
    <w:panose1 w:val="02010600010101010101"/>
    <w:charset w:val="86"/>
    <w:family w:val="auto"/>
    <w:pitch w:val="default"/>
    <w:sig w:usb0="A00002BF" w:usb1="38CF7CFB" w:usb2="00000016" w:usb3="00000000" w:csb0="00040001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隶书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瘦金行书拼音体">
    <w:panose1 w:val="02010800040101010101"/>
    <w:charset w:val="80"/>
    <w:family w:val="auto"/>
    <w:pitch w:val="default"/>
    <w:sig w:usb0="00000283" w:usb1="180F1C10" w:usb2="00000016" w:usb3="00000000" w:csb0="40020001" w:csb1="C0D60000"/>
  </w:font>
  <w:font w:name="何某手寫-ExtraLight">
    <w:panose1 w:val="020B0500000000000000"/>
    <w:charset w:val="86"/>
    <w:family w:val="auto"/>
    <w:pitch w:val="default"/>
    <w:sig w:usb0="80000283" w:usb1="4A0760F8" w:usb2="00000012" w:usb3="00000000" w:csb0="00160001" w:csb1="C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华康楷体W5-A">
    <w:panose1 w:val="03000500000000000000"/>
    <w:charset w:val="86"/>
    <w:family w:val="auto"/>
    <w:pitch w:val="default"/>
    <w:sig w:usb0="00000001" w:usb1="080E0000" w:usb2="00000000" w:usb3="00000000" w:csb0="00040000" w:csb1="00000000"/>
  </w:font>
  <w:font w:name="快去写代码-CJK">
    <w:panose1 w:val="03010300000000000000"/>
    <w:charset w:val="86"/>
    <w:family w:val="auto"/>
    <w:pitch w:val="default"/>
    <w:sig w:usb0="31000287" w:usb1="1BDF1C3A" w:usb2="02000012" w:usb3="00000000" w:csb0="4015009B" w:csb1="DDD70000"/>
  </w:font>
  <w:font w:name="思源宋体 CN Medium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思源宋體 ExtraLight">
    <w:panose1 w:val="02020200000000000000"/>
    <w:charset w:val="88"/>
    <w:family w:val="auto"/>
    <w:pitch w:val="default"/>
    <w:sig w:usb0="30000083" w:usb1="2BDF3C10" w:usb2="00000016" w:usb3="00000000" w:csb0="603A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Heavy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思源黑体旧字形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8CF7CFB" w:usb2="00000016" w:usb3="00000000" w:csb0="00040001" w:csb1="00000000"/>
  </w:font>
  <w:font w:name="苦累蛙圓體 CJK JP-Regular">
    <w:panose1 w:val="00000000000000000000"/>
    <w:charset w:val="88"/>
    <w:family w:val="auto"/>
    <w:pitch w:val="default"/>
    <w:sig w:usb0="00000001" w:usb1="0A0F0000" w:usb2="00000012" w:usb3="00000000" w:csb0="00100000" w:csb1="00000000"/>
  </w:font>
  <w:font w:name="锐字真言体免费商用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莫大毛筆-Light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苹方 细体">
    <w:panose1 w:val="020B0200000000000000"/>
    <w:charset w:val="86"/>
    <w:family w:val="auto"/>
    <w:pitch w:val="default"/>
    <w:sig w:usb0="A00002FF" w:usb1="7ACFFCFB" w:usb2="00000016" w:usb3="00000000" w:csb0="00040001" w:csb1="00000000"/>
  </w:font>
  <w:font w:name=".Heiti GB18030PUA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ダブル魚 日課書體">
    <w:panose1 w:val="02020500000000000000"/>
    <w:charset w:val="80"/>
    <w:family w:val="auto"/>
    <w:pitch w:val="default"/>
    <w:sig w:usb0="A00002FF" w:usb1="68C7FEFF" w:usb2="00000012" w:usb3="00000000" w:csb0="00020005" w:csb1="00000000"/>
  </w:font>
  <w:font w:name="A-OTF Kakumin Pro B">
    <w:panose1 w:val="020B0700000000000000"/>
    <w:charset w:val="80"/>
    <w:family w:val="auto"/>
    <w:pitch w:val="default"/>
    <w:sig w:usb0="A00002FF" w:usb1="68C7FEFF" w:usb2="00000012" w:usb3="00000000" w:csb0="00020005" w:csb1="00000000"/>
  </w:font>
  <w:font w:name="851tegakizatsu">
    <w:panose1 w:val="02000600000000000000"/>
    <w:charset w:val="86"/>
    <w:family w:val="auto"/>
    <w:pitch w:val="default"/>
    <w:sig w:usb0="FFFFAEFF" w:usb1="E9FFFFFF" w:usb2="0000003F" w:usb3="00000000" w:csb0="603F00FF" w:csb1="FFFF0000"/>
  </w:font>
  <w:font w:name="A-OTF Ryumin Pr6N H-KL">
    <w:panose1 w:val="02020700000000000000"/>
    <w:charset w:val="80"/>
    <w:family w:val="auto"/>
    <w:pitch w:val="default"/>
    <w:sig w:usb0="000002D7" w:usb1="2AC71C11" w:usb2="00000012" w:usb3="00000000" w:csb0="2002009F" w:csb1="00000000"/>
  </w:font>
  <w:font w:name="ackaisyo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cy Bold">
    <w:panose1 w:val="00000500000000000000"/>
    <w:charset w:val="86"/>
    <w:family w:val="auto"/>
    <w:pitch w:val="default"/>
    <w:sig w:usb0="00000081" w:usb1="3ACF1810" w:usb2="00000016" w:usb3="00000000" w:csb0="00060007" w:csb1="0000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CP Font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Chogokuboso Gothic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Chiron Sung HK M">
    <w:panose1 w:val="02020500000000000000"/>
    <w:charset w:val="88"/>
    <w:family w:val="auto"/>
    <w:pitch w:val="default"/>
    <w:sig w:usb0="B00002A7" w:usb1="2BDF3C13" w:usb2="00000016" w:usb3="00000000" w:csb0="603A019F" w:csb1="00000000"/>
  </w:font>
  <w:font w:name="FandolHei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FandolFang R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Droid Sans Fallback">
    <w:panose1 w:val="020B0502000000000001"/>
    <w:charset w:val="88"/>
    <w:family w:val="auto"/>
    <w:pitch w:val="default"/>
    <w:sig w:usb0="800002AF" w:usb1="29DF7CFB" w:usb2="00000016" w:usb3="00000000" w:csb0="001A0000" w:csb1="00000000"/>
  </w:font>
  <w:font w:name="DFPYaYiW6-B5">
    <w:panose1 w:val="040B0600000000000000"/>
    <w:charset w:val="88"/>
    <w:family w:val="auto"/>
    <w:pitch w:val="default"/>
    <w:sig w:usb0="80000001" w:usb1="28091800" w:usb2="00000016" w:usb3="00000000" w:csb0="00100000" w:csb1="00000000"/>
  </w:font>
  <w:font w:name="FOT-TsukuARdGothic Std B">
    <w:panose1 w:val="02020700000000000000"/>
    <w:charset w:val="80"/>
    <w:family w:val="auto"/>
    <w:pitch w:val="default"/>
    <w:sig w:usb0="800002EF" w:usb1="6AC7FCF8" w:usb2="00000012" w:usb3="00000000" w:csb0="00020005" w:csb1="00000000"/>
  </w:font>
  <w:font w:name="FOT-TsukuMin Pr6N LB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FOT-TsukuBRdGothic Std R">
    <w:panose1 w:val="02020400000000000000"/>
    <w:charset w:val="80"/>
    <w:family w:val="auto"/>
    <w:pitch w:val="default"/>
    <w:sig w:usb0="800002EF" w:usb1="6AC7FCF8" w:usb2="00000012" w:usb3="00000000" w:csb0="00020005" w:csb1="00000000"/>
  </w:font>
  <w:font w:name="G-OTF Jo Kyoukasho ICA ProN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G-OTF Jo Kyoukasho ICA ProN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Gen Jyuu Gothic X Monospace Light">
    <w:panose1 w:val="020B0109020203020207"/>
    <w:charset w:val="88"/>
    <w:family w:val="auto"/>
    <w:pitch w:val="default"/>
    <w:sig w:usb0="E1000AFF" w:usb1="6A47FDFB" w:usb2="02000012" w:usb3="00000000" w:csb0="601201BF" w:csb1="DFF70000"/>
  </w:font>
  <w:font w:name="Gen Jyuu Gothic X Monospace ExtraLight">
    <w:panose1 w:val="020B0009020203020207"/>
    <w:charset w:val="88"/>
    <w:family w:val="auto"/>
    <w:pitch w:val="default"/>
    <w:sig w:usb0="E1000AFF" w:usb1="6A47FDFB" w:usb2="02000012" w:usb3="00000000" w:csb0="601201BF" w:csb1="DFF70000"/>
  </w:font>
  <w:font w:name="Gen Jyuu GothicX Bold">
    <w:panose1 w:val="020B0602020203020207"/>
    <w:charset w:val="88"/>
    <w:family w:val="auto"/>
    <w:pitch w:val="default"/>
    <w:sig w:usb0="E1000AFF" w:usb1="6A47FDFB" w:usb2="02000012" w:usb3="00000000" w:csb0="601201BF" w:csb1="DFF70000"/>
  </w:font>
  <w:font w:name="Gen Jyuu Gothic XP Regular">
    <w:panose1 w:val="020B0302020203020207"/>
    <w:charset w:val="88"/>
    <w:family w:val="auto"/>
    <w:pitch w:val="default"/>
    <w:sig w:usb0="E1000AFF" w:usb1="6A47FDFB" w:usb2="02000012" w:usb3="00000000" w:csb0="601201BF" w:csb1="DFF70000"/>
  </w:font>
  <w:font w:name="Gen Jyuu Gothic XP Normal">
    <w:panose1 w:val="020B0202020203020207"/>
    <w:charset w:val="88"/>
    <w:family w:val="auto"/>
    <w:pitch w:val="default"/>
    <w:sig w:usb0="E1000AFF" w:usb1="6A47FDFB" w:usb2="02000012" w:usb3="00000000" w:csb0="601201BF" w:csb1="DFF70000"/>
  </w:font>
  <w:font w:name="Gen Jyuu Gothic XP Medium">
    <w:panose1 w:val="020B0402020203020207"/>
    <w:charset w:val="88"/>
    <w:family w:val="auto"/>
    <w:pitch w:val="default"/>
    <w:sig w:usb0="E1000AFF" w:usb1="6A47FDFB" w:usb2="02000012" w:usb3="00000000" w:csb0="601201BF" w:csb1="DFF70000"/>
  </w:font>
  <w:font w:name="Gen Jyuu Gothic XP Light">
    <w:panose1 w:val="020B0103020203020207"/>
    <w:charset w:val="88"/>
    <w:family w:val="auto"/>
    <w:pitch w:val="default"/>
    <w:sig w:usb0="E1000AFF" w:usb1="6A47FDFB" w:usb2="02000012" w:usb3="00000000" w:csb0="601201BF" w:csb1="DFF70000"/>
  </w:font>
  <w:font w:name="Gen Shin Gothic Light">
    <w:panose1 w:val="020B0103020203020207"/>
    <w:charset w:val="88"/>
    <w:family w:val="auto"/>
    <w:pitch w:val="default"/>
    <w:sig w:usb0="E1000AFF" w:usb1="6A47FDFB" w:usb2="02000012" w:usb3="00000000" w:csb0="601201BF" w:csb1="DFF70000"/>
  </w:font>
  <w:font w:name="Gen Shin Gothic Monospace Heavy">
    <w:panose1 w:val="020B0709020203020207"/>
    <w:charset w:val="88"/>
    <w:family w:val="auto"/>
    <w:pitch w:val="default"/>
    <w:sig w:usb0="E1000AFF" w:usb1="6A47FDFB" w:usb2="02000012" w:usb3="00000000" w:csb0="601201BF" w:csb1="DFF70000"/>
  </w:font>
  <w:font w:name="Gen Shin Gothic Monospace ExtraLight">
    <w:panose1 w:val="020B0009020203020207"/>
    <w:charset w:val="88"/>
    <w:family w:val="auto"/>
    <w:pitch w:val="default"/>
    <w:sig w:usb0="E1000AFF" w:usb1="6A47FDFB" w:usb2="02000012" w:usb3="00000000" w:csb0="601201BF" w:csb1="DFF70000"/>
  </w:font>
  <w:font w:name="GenRyuMin JP TTF Bold">
    <w:panose1 w:val="02020700000000000000"/>
    <w:charset w:val="80"/>
    <w:family w:val="auto"/>
    <w:pitch w:val="default"/>
    <w:sig w:usb0="20000083" w:usb1="2ACF3C10" w:usb2="00000016" w:usb3="00000000" w:csb0="00020001" w:csb1="00000000"/>
  </w:font>
  <w:font w:name="GenRyuMin JP TTF ExtraLight">
    <w:panose1 w:val="02020200000000000000"/>
    <w:charset w:val="80"/>
    <w:family w:val="auto"/>
    <w:pitch w:val="default"/>
    <w:sig w:usb0="20000083" w:usb1="2ACF3C10" w:usb2="00000016" w:usb3="00000000" w:csb0="00020001" w:csb1="00000000"/>
  </w:font>
  <w:font w:name="GenRyuMin JP TTF Heavy">
    <w:panose1 w:val="02020900000000000000"/>
    <w:charset w:val="80"/>
    <w:family w:val="auto"/>
    <w:pitch w:val="default"/>
    <w:sig w:usb0="20000083" w:usb1="2ACF3C10" w:usb2="00000016" w:usb3="00000000" w:csb0="00020001" w:csb1="00000000"/>
  </w:font>
  <w:font w:name="GenRyuMin JP TTF Light">
    <w:panose1 w:val="02020300000000000000"/>
    <w:charset w:val="80"/>
    <w:family w:val="auto"/>
    <w:pitch w:val="default"/>
    <w:sig w:usb0="20000083" w:usb1="2ACF3C10" w:usb2="00000016" w:usb3="00000000" w:csb0="00020001" w:csb1="00000000"/>
  </w:font>
  <w:font w:name="GenRyuMin JP TTF Medium">
    <w:panose1 w:val="02020500000000000000"/>
    <w:charset w:val="80"/>
    <w:family w:val="auto"/>
    <w:pitch w:val="default"/>
    <w:sig w:usb0="20000083" w:usb1="2ACF3C10" w:usb2="00000016" w:usb3="00000000" w:csb0="00020001" w:csb1="00000000"/>
  </w:font>
  <w:font w:name="GenRyuMin JP TTF Regular">
    <w:panose1 w:val="02020400000000000000"/>
    <w:charset w:val="80"/>
    <w:family w:val="auto"/>
    <w:pitch w:val="default"/>
    <w:sig w:usb0="20000083" w:usb1="2ACF3C10" w:usb2="00000016" w:usb3="00000000" w:csb0="00020001" w:csb1="00000000"/>
  </w:font>
  <w:font w:name="GenRyuMin TW TTF Bold">
    <w:panose1 w:val="02020700000000000000"/>
    <w:charset w:val="88"/>
    <w:family w:val="auto"/>
    <w:pitch w:val="default"/>
    <w:sig w:usb0="20000083" w:usb1="2ACF3C10" w:usb2="00000016" w:usb3="00000000" w:csb0="00100001" w:csb1="00000000"/>
  </w:font>
  <w:font w:name="GenRyuMin TW TTF ExtraLight">
    <w:panose1 w:val="02020200000000000000"/>
    <w:charset w:val="88"/>
    <w:family w:val="auto"/>
    <w:pitch w:val="default"/>
    <w:sig w:usb0="20000083" w:usb1="2ACF3C1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1F7D17"/>
    <w:rsid w:val="2A8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479</Words>
  <Characters>549</Characters>
  <Lines>0</Lines>
  <Paragraphs>0</Paragraphs>
  <TotalTime>5</TotalTime>
  <ScaleCrop>false</ScaleCrop>
  <LinksUpToDate>false</LinksUpToDate>
  <CharactersWithSpaces>622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Aiyyo</cp:lastModifiedBy>
  <dcterms:modified xsi:type="dcterms:W3CDTF">2025-05-15T08:25:55Z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eyJoZGlkIjoiMDM1N2ExNDg5MTY2ZWIwMjIxMTBlYzhmNTM2YjIzOWYiLCJ1c2VySWQiOiIzNjc5Njk2OTcifQ==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3366BDC669244B56AFD78A50B31F7E16_12</vt:lpwstr>
  </property>
</Properties>
</file>